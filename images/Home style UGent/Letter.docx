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2" w:rightFromText="142" w:vertAnchor="page" w:tblpY="1747"/>
        <w:tblOverlap w:val="never"/>
        <w:tblW w:w="100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405"/>
        <w:gridCol w:w="1803"/>
        <w:gridCol w:w="3487"/>
      </w:tblGrid>
      <w:tr w:rsidR="000554BC" w:rsidTr="00B175DB">
        <w:trPr>
          <w:trHeight w:hRule="exact" w:val="766"/>
        </w:trPr>
        <w:tc>
          <w:tcPr>
            <w:tcW w:w="2404" w:type="dxa"/>
          </w:tcPr>
          <w:p w:rsidR="000554BC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2405" w:type="dxa"/>
          </w:tcPr>
          <w:p w:rsidR="000554BC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1803" w:type="dxa"/>
          </w:tcPr>
          <w:p w:rsidR="000554BC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 w:val="restart"/>
          </w:tcPr>
          <w:p w:rsidR="000554BC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2331E2">
              <w:rPr>
                <w:color w:val="7F7F7F" w:themeColor="text1" w:themeTint="80"/>
                <w:szCs w:val="18"/>
              </w:rPr>
              <w:instrText>&lt;</w:instrText>
            </w:r>
            <w:r w:rsidR="00100104">
              <w:rPr>
                <w:color w:val="7F7F7F" w:themeColor="text1" w:themeTint="80"/>
                <w:szCs w:val="18"/>
              </w:rPr>
              <w:instrText xml:space="preserve"> </w:instrText>
            </w:r>
            <w:r w:rsidR="001F6DB9">
              <w:rPr>
                <w:color w:val="7F7F7F" w:themeColor="text1" w:themeTint="80"/>
                <w:szCs w:val="18"/>
              </w:rPr>
              <w:instrText>c</w:instrText>
            </w:r>
            <w:r w:rsidR="007F7985">
              <w:rPr>
                <w:color w:val="7F7F7F" w:themeColor="text1" w:themeTint="80"/>
                <w:szCs w:val="18"/>
              </w:rPr>
              <w:instrText xml:space="preserve">ontact </w:instrText>
            </w:r>
            <w:r w:rsidR="007F7985" w:rsidRPr="007F7985">
              <w:rPr>
                <w:color w:val="7F7F7F" w:themeColor="text1" w:themeTint="80"/>
                <w:sz w:val="16"/>
                <w:szCs w:val="16"/>
              </w:rPr>
              <w:instrText>[</w:instrText>
            </w:r>
            <w:r w:rsidR="0047034B" w:rsidRPr="007F7985">
              <w:rPr>
                <w:color w:val="7F7F7F" w:themeColor="text1" w:themeTint="80"/>
                <w:sz w:val="16"/>
                <w:szCs w:val="16"/>
              </w:rPr>
              <w:instrText>First name Surname</w:instrText>
            </w:r>
            <w:r w:rsidR="007F7985" w:rsidRPr="007F7985">
              <w:rPr>
                <w:color w:val="7F7F7F" w:themeColor="text1" w:themeTint="80"/>
                <w:sz w:val="16"/>
                <w:szCs w:val="16"/>
              </w:rPr>
              <w:instrText>]</w:instrText>
            </w:r>
            <w:r w:rsidR="00100104">
              <w:rPr>
                <w:color w:val="7F7F7F" w:themeColor="text1" w:themeTint="80"/>
                <w:szCs w:val="18"/>
              </w:rPr>
              <w:instrText xml:space="preserve"> </w:instrText>
            </w:r>
            <w:r w:rsidRPr="002331E2">
              <w:rPr>
                <w:color w:val="7F7F7F" w:themeColor="text1" w:themeTint="80"/>
                <w:szCs w:val="18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  <w:p w:rsidR="000554BC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5A5760">
              <w:rPr>
                <w:color w:val="7F7F7F" w:themeColor="text1" w:themeTint="80"/>
              </w:rPr>
              <w:instrText>&lt;</w:instrText>
            </w:r>
            <w:r w:rsidR="002331E2">
              <w:rPr>
                <w:color w:val="7F7F7F" w:themeColor="text1" w:themeTint="80"/>
              </w:rPr>
              <w:instrText xml:space="preserve"> </w:instrText>
            </w:r>
            <w:r w:rsidR="00B30849">
              <w:rPr>
                <w:color w:val="7F7F7F" w:themeColor="text1" w:themeTint="80"/>
              </w:rPr>
              <w:instrText>job title</w:instrText>
            </w:r>
            <w:r w:rsidR="002331E2">
              <w:rPr>
                <w:color w:val="7F7F7F" w:themeColor="text1" w:themeTint="80"/>
              </w:rPr>
              <w:instrText xml:space="preserve"> </w:instrText>
            </w:r>
            <w:r w:rsidRPr="005A5760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  <w:p w:rsidR="000554BC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</w:p>
          <w:p w:rsidR="000554BC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>E</w:t>
            </w:r>
            <w:r w:rsidR="002F065D">
              <w:tab/>
            </w:r>
            <w:r w:rsidR="00CD13E8">
              <w:fldChar w:fldCharType="begin"/>
            </w:r>
            <w:r w:rsidR="00CD13E8">
              <w:instrText xml:space="preserve"> MACROBUTTON  NoMacro </w:instrText>
            </w:r>
            <w:r w:rsidR="00CD13E8">
              <w:rPr>
                <w:color w:val="7F7F7F" w:themeColor="text1" w:themeTint="80"/>
              </w:rPr>
              <w:instrText>&lt;</w:instrText>
            </w:r>
            <w:r w:rsidR="007F7985">
              <w:rPr>
                <w:color w:val="7F7F7F" w:themeColor="text1" w:themeTint="80"/>
              </w:rPr>
              <w:instrText xml:space="preserve"> </w:instrText>
            </w:r>
            <w:r w:rsidR="00CD13E8">
              <w:rPr>
                <w:color w:val="7F7F7F" w:themeColor="text1" w:themeTint="80"/>
              </w:rPr>
              <w:instrText>email</w:instrText>
            </w:r>
            <w:r w:rsidR="00CD13E8" w:rsidRPr="005A5760">
              <w:rPr>
                <w:color w:val="7F7F7F" w:themeColor="text1" w:themeTint="80"/>
              </w:rPr>
              <w:instrText xml:space="preserve"> </w:instrText>
            </w:r>
            <w:r w:rsidR="00CD13E8" w:rsidRPr="00293F09">
              <w:rPr>
                <w:color w:val="7F7F7F" w:themeColor="text1" w:themeTint="80"/>
                <w:sz w:val="16"/>
                <w:szCs w:val="16"/>
              </w:rPr>
              <w:instrText>[</w:instrText>
            </w:r>
            <w:r w:rsidR="00CD13E8">
              <w:rPr>
                <w:color w:val="7F7F7F" w:themeColor="text1" w:themeTint="80"/>
                <w:sz w:val="16"/>
                <w:szCs w:val="16"/>
              </w:rPr>
              <w:instrText>first</w:instrText>
            </w:r>
            <w:r w:rsidR="007F7985">
              <w:rPr>
                <w:color w:val="7F7F7F" w:themeColor="text1" w:themeTint="80"/>
                <w:sz w:val="16"/>
                <w:szCs w:val="16"/>
              </w:rPr>
              <w:instrText xml:space="preserve"> name</w:instrText>
            </w:r>
            <w:r w:rsidR="00CD13E8" w:rsidRPr="00293F09">
              <w:rPr>
                <w:color w:val="7F7F7F" w:themeColor="text1" w:themeTint="80"/>
                <w:sz w:val="16"/>
                <w:szCs w:val="16"/>
              </w:rPr>
              <w:instrText>.</w:instrText>
            </w:r>
            <w:r w:rsidR="00CD13E8">
              <w:rPr>
                <w:color w:val="7F7F7F" w:themeColor="text1" w:themeTint="80"/>
                <w:sz w:val="16"/>
                <w:szCs w:val="16"/>
              </w:rPr>
              <w:instrText>surname</w:instrText>
            </w:r>
            <w:r w:rsidR="00CD13E8" w:rsidRPr="00293F09">
              <w:rPr>
                <w:color w:val="7F7F7F" w:themeColor="text1" w:themeTint="80"/>
                <w:sz w:val="16"/>
                <w:szCs w:val="16"/>
              </w:rPr>
              <w:instrText>@ugent.be]</w:instrText>
            </w:r>
            <w:r w:rsidR="007F7985">
              <w:rPr>
                <w:color w:val="7F7F7F" w:themeColor="text1" w:themeTint="80"/>
                <w:sz w:val="16"/>
                <w:szCs w:val="16"/>
              </w:rPr>
              <w:instrText xml:space="preserve"> </w:instrText>
            </w:r>
            <w:r w:rsidR="00CD13E8" w:rsidRPr="005A5760">
              <w:rPr>
                <w:color w:val="7F7F7F" w:themeColor="text1" w:themeTint="80"/>
              </w:rPr>
              <w:instrText>&gt;</w:instrText>
            </w:r>
            <w:r w:rsidR="00CD13E8">
              <w:instrText xml:space="preserve"> </w:instrText>
            </w:r>
            <w:r w:rsidR="00CD13E8">
              <w:fldChar w:fldCharType="end"/>
            </w:r>
          </w:p>
          <w:p w:rsidR="000554BC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>T</w:t>
            </w:r>
            <w:r w:rsidR="002F065D">
              <w:tab/>
            </w:r>
            <w:r>
              <w:fldChar w:fldCharType="begin"/>
            </w:r>
            <w:r>
              <w:instrText xml:space="preserve"> MACROBUTTON  NoMacro </w:instrText>
            </w:r>
            <w:r w:rsidRPr="002F065D">
              <w:rPr>
                <w:color w:val="7F7F7F" w:themeColor="text1" w:themeTint="80"/>
              </w:rPr>
              <w:instrText>&lt;</w:instrText>
            </w:r>
            <w:r w:rsidR="007F7985">
              <w:rPr>
                <w:color w:val="7F7F7F" w:themeColor="text1" w:themeTint="80"/>
              </w:rPr>
              <w:instrText xml:space="preserve"> </w:instrText>
            </w:r>
            <w:r w:rsidRPr="002F065D">
              <w:rPr>
                <w:color w:val="7F7F7F" w:themeColor="text1" w:themeTint="80"/>
              </w:rPr>
              <w:instrText>tele</w:instrText>
            </w:r>
            <w:r w:rsidR="00B30849">
              <w:rPr>
                <w:color w:val="7F7F7F" w:themeColor="text1" w:themeTint="80"/>
              </w:rPr>
              <w:instrText>phone</w:instrText>
            </w:r>
            <w:r w:rsidRPr="002F065D">
              <w:rPr>
                <w:color w:val="7F7F7F" w:themeColor="text1" w:themeTint="80"/>
              </w:rPr>
              <w:instrText xml:space="preserve"> </w:instrText>
            </w:r>
            <w:r w:rsidR="007B312A" w:rsidRPr="002F065D">
              <w:rPr>
                <w:color w:val="7F7F7F" w:themeColor="text1" w:themeTint="80"/>
                <w:sz w:val="16"/>
                <w:szCs w:val="16"/>
              </w:rPr>
              <w:instrText>[+32 9</w:instrText>
            </w:r>
            <w:r w:rsidRPr="002F065D">
              <w:rPr>
                <w:color w:val="7F7F7F" w:themeColor="text1" w:themeTint="80"/>
                <w:sz w:val="16"/>
                <w:szCs w:val="16"/>
              </w:rPr>
              <w:instrText xml:space="preserve"> 000 00 00</w:instrText>
            </w:r>
            <w:r w:rsidRPr="002F065D">
              <w:rPr>
                <w:color w:val="7F7F7F" w:themeColor="text1" w:themeTint="80"/>
              </w:rPr>
              <w:instrText>]</w:instrText>
            </w:r>
            <w:r w:rsidR="007F7985">
              <w:rPr>
                <w:color w:val="7F7F7F" w:themeColor="text1" w:themeTint="80"/>
              </w:rPr>
              <w:instrText xml:space="preserve"> </w:instrText>
            </w:r>
            <w:r w:rsidRPr="002F065D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  <w:p w:rsidR="000554BC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>M</w:t>
            </w:r>
            <w:r w:rsidR="002F065D">
              <w:tab/>
            </w:r>
            <w:r>
              <w:fldChar w:fldCharType="begin"/>
            </w:r>
            <w:r>
              <w:instrText xml:space="preserve"> MACROBUTTON  NoMacro </w:instrText>
            </w:r>
            <w:r w:rsidRPr="002F065D">
              <w:rPr>
                <w:color w:val="7F7F7F" w:themeColor="text1" w:themeTint="80"/>
              </w:rPr>
              <w:instrText>&lt;</w:instrText>
            </w:r>
            <w:r w:rsidR="007F7985">
              <w:rPr>
                <w:color w:val="7F7F7F" w:themeColor="text1" w:themeTint="80"/>
              </w:rPr>
              <w:instrText xml:space="preserve"> </w:instrText>
            </w:r>
            <w:r w:rsidR="00825EA1">
              <w:rPr>
                <w:color w:val="7F7F7F" w:themeColor="text1" w:themeTint="80"/>
              </w:rPr>
              <w:instrText>cell phone</w:instrText>
            </w:r>
            <w:r w:rsidRPr="002F065D">
              <w:rPr>
                <w:color w:val="7F7F7F" w:themeColor="text1" w:themeTint="80"/>
              </w:rPr>
              <w:instrText xml:space="preserve"> </w:instrText>
            </w:r>
            <w:r w:rsidRPr="002F065D">
              <w:rPr>
                <w:color w:val="7F7F7F" w:themeColor="text1" w:themeTint="80"/>
                <w:sz w:val="16"/>
                <w:szCs w:val="16"/>
              </w:rPr>
              <w:instrText xml:space="preserve">[+32 </w:instrText>
            </w:r>
            <w:r w:rsidR="007B312A" w:rsidRPr="002F065D">
              <w:rPr>
                <w:color w:val="7F7F7F" w:themeColor="text1" w:themeTint="80"/>
                <w:sz w:val="16"/>
                <w:szCs w:val="16"/>
              </w:rPr>
              <w:instrText>4</w:instrText>
            </w:r>
            <w:r w:rsidRPr="002F065D">
              <w:rPr>
                <w:color w:val="7F7F7F" w:themeColor="text1" w:themeTint="80"/>
                <w:sz w:val="16"/>
                <w:szCs w:val="16"/>
              </w:rPr>
              <w:instrText>00 00 00 00]</w:instrText>
            </w:r>
            <w:r w:rsidR="007F7985">
              <w:rPr>
                <w:color w:val="7F7F7F" w:themeColor="text1" w:themeTint="80"/>
                <w:sz w:val="16"/>
                <w:szCs w:val="16"/>
              </w:rPr>
              <w:instrText xml:space="preserve"> </w:instrText>
            </w:r>
            <w:r w:rsidRPr="002F065D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  <w:p w:rsidR="007B312A" w:rsidRDefault="007B312A" w:rsidP="00A12207"/>
          <w:p w:rsidR="00CD13E8" w:rsidRDefault="00CD13E8" w:rsidP="00CD13E8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5A5760">
              <w:rPr>
                <w:color w:val="7F7F7F" w:themeColor="text1" w:themeTint="80"/>
              </w:rPr>
              <w:instrText>&lt;</w:instrText>
            </w:r>
            <w:r w:rsidR="002331E2">
              <w:rPr>
                <w:color w:val="7F7F7F" w:themeColor="text1" w:themeTint="80"/>
              </w:rPr>
              <w:instrText xml:space="preserve"> </w:instrText>
            </w:r>
            <w:r>
              <w:rPr>
                <w:color w:val="7F7F7F" w:themeColor="text1" w:themeTint="80"/>
              </w:rPr>
              <w:instrText>Campus</w:instrText>
            </w:r>
            <w:r w:rsidR="00190DE3">
              <w:rPr>
                <w:color w:val="7F7F7F" w:themeColor="text1" w:themeTint="80"/>
              </w:rPr>
              <w:instrText>…</w:instrText>
            </w:r>
            <w:r>
              <w:rPr>
                <w:color w:val="7F7F7F" w:themeColor="text1" w:themeTint="80"/>
              </w:rPr>
              <w:instrText>, building</w:instrText>
            </w:r>
            <w:r w:rsidR="002331E2">
              <w:rPr>
                <w:color w:val="7F7F7F" w:themeColor="text1" w:themeTint="80"/>
              </w:rPr>
              <w:instrText xml:space="preserve"> </w:instrText>
            </w:r>
            <w:r w:rsidRPr="005A5760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  <w:p w:rsidR="007B312A" w:rsidRDefault="00CD13E8" w:rsidP="00CD13E8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>
              <w:rPr>
                <w:color w:val="7F7F7F" w:themeColor="text1" w:themeTint="80"/>
              </w:rPr>
              <w:instrText>&lt;</w:instrText>
            </w:r>
            <w:r w:rsidR="002331E2">
              <w:rPr>
                <w:color w:val="7F7F7F" w:themeColor="text1" w:themeTint="80"/>
              </w:rPr>
              <w:instrText xml:space="preserve"> </w:instrText>
            </w:r>
            <w:r>
              <w:rPr>
                <w:color w:val="7F7F7F" w:themeColor="text1" w:themeTint="80"/>
              </w:rPr>
              <w:instrText>Street 123 c</w:instrText>
            </w:r>
            <w:r w:rsidR="002331E2">
              <w:rPr>
                <w:color w:val="7F7F7F" w:themeColor="text1" w:themeTint="80"/>
              </w:rPr>
              <w:instrText xml:space="preserve"> </w:instrText>
            </w:r>
            <w:r w:rsidRPr="005A5760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  <w:p w:rsidR="00B175DB" w:rsidRDefault="00B175DB" w:rsidP="00CD13E8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>
              <w:rPr>
                <w:color w:val="7F7F7F" w:themeColor="text1" w:themeTint="80"/>
              </w:rPr>
              <w:instrText xml:space="preserve">&lt; B-0000 City </w:instrText>
            </w:r>
            <w:r w:rsidRPr="005A5760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  <w:p w:rsidR="0047034B" w:rsidRDefault="0047034B" w:rsidP="00CD13E8">
            <w:pPr>
              <w:pStyle w:val="Addressing"/>
              <w:framePr w:hSpace="0" w:wrap="auto" w:vAnchor="margin" w:yAlign="inline"/>
              <w:suppressOverlap w:val="0"/>
            </w:pPr>
            <w:r>
              <w:t>Belgium</w:t>
            </w:r>
          </w:p>
          <w:p w:rsidR="007B312A" w:rsidRDefault="007B312A" w:rsidP="00A12207">
            <w:pPr>
              <w:pStyle w:val="Addressing"/>
              <w:framePr w:hSpace="0" w:wrap="auto" w:vAnchor="margin" w:yAlign="inline"/>
              <w:suppressOverlap w:val="0"/>
            </w:pPr>
          </w:p>
          <w:p w:rsidR="007B312A" w:rsidRDefault="007B312A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>www.ugent.be</w:t>
            </w:r>
          </w:p>
        </w:tc>
      </w:tr>
      <w:tr w:rsidR="000E02BA" w:rsidTr="00351E5E">
        <w:trPr>
          <w:trHeight w:hRule="exact" w:val="1315"/>
        </w:trPr>
        <w:tc>
          <w:tcPr>
            <w:tcW w:w="4809" w:type="dxa"/>
            <w:gridSpan w:val="2"/>
          </w:tcPr>
          <w:p w:rsidR="000E02BA" w:rsidRDefault="000E02BA" w:rsidP="000E02BA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5A5760">
              <w:rPr>
                <w:color w:val="7F7F7F" w:themeColor="text1" w:themeTint="80"/>
              </w:rPr>
              <w:instrText xml:space="preserve">&lt; </w:instrText>
            </w:r>
            <w:r w:rsidR="00190DE3">
              <w:rPr>
                <w:color w:val="808080" w:themeColor="background1" w:themeShade="80"/>
                <w:lang w:val="en-US"/>
              </w:rPr>
              <w:instrText>m</w:instrText>
            </w:r>
            <w:r w:rsidR="00190DE3" w:rsidRPr="002D1530">
              <w:rPr>
                <w:color w:val="808080" w:themeColor="background1" w:themeShade="80"/>
                <w:lang w:val="en-US"/>
              </w:rPr>
              <w:instrText xml:space="preserve">ax. </w:instrText>
            </w:r>
            <w:r w:rsidR="00190DE3">
              <w:rPr>
                <w:color w:val="808080" w:themeColor="background1" w:themeShade="80"/>
                <w:lang w:val="en-US"/>
              </w:rPr>
              <w:instrText xml:space="preserve">5 lines </w:instrText>
            </w:r>
            <w:r w:rsidR="00190DE3" w:rsidRPr="002D1530">
              <w:rPr>
                <w:color w:val="808080" w:themeColor="background1" w:themeShade="80"/>
                <w:lang w:val="en-US"/>
              </w:rPr>
              <w:instrText>addressee</w:instrText>
            </w:r>
            <w:r w:rsidR="00190DE3">
              <w:rPr>
                <w:color w:val="7F7F7F" w:themeColor="text1" w:themeTint="80"/>
              </w:rPr>
              <w:instrText xml:space="preserve"> </w:instrText>
            </w:r>
            <w:r>
              <w:rPr>
                <w:color w:val="7F7F7F" w:themeColor="text1" w:themeTint="80"/>
              </w:rPr>
              <w:instrText xml:space="preserve"> </w:instrText>
            </w:r>
            <w:r w:rsidRPr="007F0A8D">
              <w:rPr>
                <w:color w:val="7F7F7F" w:themeColor="text1" w:themeTint="80"/>
                <w:sz w:val="16"/>
                <w:szCs w:val="16"/>
              </w:rPr>
              <w:instrText>[</w:instrText>
            </w:r>
            <w:r>
              <w:rPr>
                <w:color w:val="7F7F7F" w:themeColor="text1" w:themeTint="80"/>
                <w:sz w:val="16"/>
                <w:szCs w:val="16"/>
              </w:rPr>
              <w:instrText>First name Surname</w:instrText>
            </w:r>
            <w:r w:rsidRPr="007F0A8D">
              <w:rPr>
                <w:color w:val="7F7F7F" w:themeColor="text1" w:themeTint="80"/>
                <w:sz w:val="16"/>
                <w:szCs w:val="16"/>
              </w:rPr>
              <w:instrText>]</w:instrText>
            </w:r>
            <w:r w:rsidRPr="005A5760">
              <w:rPr>
                <w:color w:val="7F7F7F" w:themeColor="text1" w:themeTint="80"/>
              </w:rPr>
              <w:instrText xml:space="preserve"> &gt;</w:instrText>
            </w:r>
            <w:r>
              <w:instrText xml:space="preserve"> </w:instrText>
            </w:r>
            <w:r>
              <w:fldChar w:fldCharType="end"/>
            </w:r>
          </w:p>
          <w:p w:rsidR="000E02BA" w:rsidRDefault="000E02BA" w:rsidP="000E02BA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>
              <w:rPr>
                <w:color w:val="7F7F7F" w:themeColor="text1" w:themeTint="80"/>
              </w:rPr>
              <w:instrText xml:space="preserve">&lt; Organisation </w:instrText>
            </w:r>
            <w:r w:rsidRPr="00234F7A">
              <w:rPr>
                <w:color w:val="7F7F7F" w:themeColor="text1" w:themeTint="80"/>
                <w:sz w:val="16"/>
                <w:szCs w:val="16"/>
              </w:rPr>
              <w:instrText>(option</w:instrText>
            </w:r>
            <w:r>
              <w:rPr>
                <w:color w:val="7F7F7F" w:themeColor="text1" w:themeTint="80"/>
                <w:sz w:val="16"/>
                <w:szCs w:val="16"/>
              </w:rPr>
              <w:instrText>a</w:instrText>
            </w:r>
            <w:r w:rsidRPr="00234F7A">
              <w:rPr>
                <w:color w:val="7F7F7F" w:themeColor="text1" w:themeTint="80"/>
                <w:sz w:val="16"/>
                <w:szCs w:val="16"/>
              </w:rPr>
              <w:instrText>l)</w:instrText>
            </w:r>
            <w:r>
              <w:rPr>
                <w:color w:val="7F7F7F" w:themeColor="text1" w:themeTint="80"/>
                <w:sz w:val="16"/>
                <w:szCs w:val="16"/>
              </w:rPr>
              <w:instrText xml:space="preserve"> </w:instrText>
            </w:r>
            <w:r w:rsidRPr="002F065D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  <w:p w:rsidR="000E02BA" w:rsidRDefault="000E02BA" w:rsidP="000E02BA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A22A1A">
              <w:rPr>
                <w:color w:val="7F7F7F" w:themeColor="text1" w:themeTint="80"/>
                <w:szCs w:val="18"/>
              </w:rPr>
              <w:instrText>&lt; Street 123 c &gt;</w:instrText>
            </w:r>
            <w:r>
              <w:instrText xml:space="preserve"> </w:instrText>
            </w:r>
            <w:r>
              <w:fldChar w:fldCharType="end"/>
            </w:r>
          </w:p>
          <w:p w:rsidR="00A22A1A" w:rsidRDefault="00A22A1A" w:rsidP="00A22A1A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A22A1A">
              <w:rPr>
                <w:color w:val="7F7F7F" w:themeColor="text1" w:themeTint="80"/>
                <w:szCs w:val="18"/>
              </w:rPr>
              <w:instrText xml:space="preserve">&lt; </w:instrText>
            </w:r>
            <w:r>
              <w:rPr>
                <w:color w:val="7F7F7F" w:themeColor="text1" w:themeTint="80"/>
                <w:szCs w:val="18"/>
              </w:rPr>
              <w:instrText>B-0000 City</w:instrText>
            </w:r>
            <w:r w:rsidRPr="00A22A1A">
              <w:rPr>
                <w:color w:val="7F7F7F" w:themeColor="text1" w:themeTint="80"/>
                <w:szCs w:val="18"/>
              </w:rPr>
              <w:instrText xml:space="preserve"> &gt;</w:instrText>
            </w:r>
            <w:r>
              <w:instrText xml:space="preserve"> </w:instrText>
            </w:r>
            <w:r>
              <w:fldChar w:fldCharType="end"/>
            </w:r>
          </w:p>
          <w:p w:rsidR="000E02BA" w:rsidRPr="00CD307A" w:rsidRDefault="000E02BA" w:rsidP="00A22A1A">
            <w:pPr>
              <w:pStyle w:val="Addressing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>
              <w:rPr>
                <w:color w:val="7F7F7F" w:themeColor="text1" w:themeTint="80"/>
              </w:rPr>
              <w:instrText xml:space="preserve">&lt; Country </w:instrText>
            </w:r>
            <w:r w:rsidRPr="005A5760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1803" w:type="dxa"/>
          </w:tcPr>
          <w:p w:rsidR="000E02BA" w:rsidRDefault="000E02BA" w:rsidP="000E02BA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/>
          </w:tcPr>
          <w:p w:rsidR="000E02BA" w:rsidRDefault="000E02BA" w:rsidP="000E02BA"/>
        </w:tc>
      </w:tr>
      <w:tr w:rsidR="000554BC" w:rsidTr="00B175DB">
        <w:trPr>
          <w:trHeight w:hRule="exact" w:val="1559"/>
        </w:trPr>
        <w:tc>
          <w:tcPr>
            <w:tcW w:w="2404" w:type="dxa"/>
          </w:tcPr>
          <w:p w:rsidR="000554BC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2405" w:type="dxa"/>
          </w:tcPr>
          <w:p w:rsidR="000554BC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1803" w:type="dxa"/>
          </w:tcPr>
          <w:p w:rsidR="000554BC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/>
          </w:tcPr>
          <w:p w:rsidR="000554BC" w:rsidRDefault="000554BC" w:rsidP="00A12207"/>
        </w:tc>
      </w:tr>
      <w:tr w:rsidR="00E640A4" w:rsidTr="00351E5E">
        <w:trPr>
          <w:trHeight w:hRule="exact" w:val="34"/>
        </w:trPr>
        <w:tc>
          <w:tcPr>
            <w:tcW w:w="2404" w:type="dxa"/>
            <w:tcMar>
              <w:bottom w:w="539" w:type="dxa"/>
            </w:tcMar>
          </w:tcPr>
          <w:p w:rsidR="00E640A4" w:rsidRDefault="00E640A4" w:rsidP="00A12207"/>
        </w:tc>
        <w:tc>
          <w:tcPr>
            <w:tcW w:w="2405" w:type="dxa"/>
            <w:tcMar>
              <w:bottom w:w="539" w:type="dxa"/>
            </w:tcMar>
          </w:tcPr>
          <w:p w:rsidR="00E640A4" w:rsidRDefault="00E640A4" w:rsidP="00A12207"/>
        </w:tc>
        <w:tc>
          <w:tcPr>
            <w:tcW w:w="1803" w:type="dxa"/>
            <w:tcMar>
              <w:bottom w:w="539" w:type="dxa"/>
            </w:tcMar>
          </w:tcPr>
          <w:p w:rsidR="00E640A4" w:rsidRDefault="00E640A4" w:rsidP="00A12207"/>
        </w:tc>
        <w:tc>
          <w:tcPr>
            <w:tcW w:w="3487" w:type="dxa"/>
            <w:tcMar>
              <w:bottom w:w="539" w:type="dxa"/>
            </w:tcMar>
          </w:tcPr>
          <w:p w:rsidR="00E640A4" w:rsidRDefault="00E640A4" w:rsidP="00A12207"/>
        </w:tc>
      </w:tr>
      <w:tr w:rsidR="00351E5E" w:rsidTr="00351E5E">
        <w:trPr>
          <w:trHeight w:hRule="exact" w:val="601"/>
        </w:trPr>
        <w:tc>
          <w:tcPr>
            <w:tcW w:w="2404" w:type="dxa"/>
            <w:tcMar>
              <w:right w:w="601" w:type="dxa"/>
            </w:tcMar>
          </w:tcPr>
          <w:p w:rsidR="00351E5E" w:rsidRDefault="00351E5E" w:rsidP="00B17265">
            <w:pPr>
              <w:pStyle w:val="Referenceheading"/>
              <w:framePr w:hSpace="0" w:wrap="auto" w:vAnchor="margin" w:yAlign="inline"/>
              <w:suppressOverlap w:val="0"/>
            </w:pPr>
            <w:r>
              <w:t>date</w:t>
            </w:r>
          </w:p>
          <w:bookmarkStart w:id="0" w:name="b_date"/>
          <w:p w:rsidR="00351E5E" w:rsidRDefault="00B60FB9" w:rsidP="00B17265">
            <w:sdt>
              <w:sdtPr>
                <w:id w:val="725186838"/>
                <w:placeholder>
                  <w:docPart w:val="A5DCAE9C30A84AD2A09350E29527EBB6"/>
                </w:placeholder>
                <w:showingPlcHdr/>
                <w:date>
                  <w:dateFormat w:val="dd MMMM 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351E5E" w:rsidRPr="00082C99">
                  <w:rPr>
                    <w:rStyle w:val="Tekstvantijdelijkeaanduiding"/>
                    <w:color w:val="auto"/>
                  </w:rPr>
                  <w:t>&lt; date &gt;</w:t>
                </w:r>
              </w:sdtContent>
            </w:sdt>
            <w:r w:rsidR="00351E5E" w:rsidRPr="00082C99">
              <w:t xml:space="preserve"> </w:t>
            </w:r>
            <w:bookmarkEnd w:id="0"/>
          </w:p>
        </w:tc>
        <w:tc>
          <w:tcPr>
            <w:tcW w:w="2405" w:type="dxa"/>
            <w:tcMar>
              <w:right w:w="601" w:type="dxa"/>
            </w:tcMar>
          </w:tcPr>
          <w:p w:rsidR="00351E5E" w:rsidRDefault="00351E5E" w:rsidP="00B17265">
            <w:pPr>
              <w:pStyle w:val="Referenceheading"/>
              <w:framePr w:hSpace="0" w:wrap="auto" w:vAnchor="margin" w:yAlign="inline"/>
              <w:suppressOverlap w:val="0"/>
            </w:pPr>
            <w:r>
              <w:t>page</w:t>
            </w:r>
          </w:p>
          <w:p w:rsidR="00351E5E" w:rsidRDefault="00351E5E" w:rsidP="00B17265"/>
        </w:tc>
        <w:tc>
          <w:tcPr>
            <w:tcW w:w="5290" w:type="dxa"/>
            <w:gridSpan w:val="2"/>
            <w:tcMar>
              <w:right w:w="601" w:type="dxa"/>
            </w:tcMar>
          </w:tcPr>
          <w:p w:rsidR="00351E5E" w:rsidRDefault="00351E5E" w:rsidP="00B17265">
            <w:pPr>
              <w:pStyle w:val="Referenceheading"/>
              <w:framePr w:hSpace="0" w:wrap="auto" w:vAnchor="margin" w:yAlign="inline"/>
              <w:suppressOverlap w:val="0"/>
            </w:pPr>
            <w:r>
              <w:t>our reference</w:t>
            </w:r>
          </w:p>
          <w:bookmarkStart w:id="1" w:name="b_reference"/>
          <w:p w:rsidR="00351E5E" w:rsidRPr="001C597D" w:rsidRDefault="00351E5E" w:rsidP="00B17265">
            <w:r w:rsidRPr="00082C99">
              <w:fldChar w:fldCharType="begin"/>
            </w:r>
            <w:r w:rsidRPr="00082C99">
              <w:instrText xml:space="preserve"> MACROBUTTON  NoMacro &lt; our reference &gt; </w:instrText>
            </w:r>
            <w:r w:rsidRPr="00082C99">
              <w:fldChar w:fldCharType="end"/>
            </w:r>
            <w:r>
              <w:t xml:space="preserve"> </w:t>
            </w:r>
            <w:bookmarkEnd w:id="1"/>
          </w:p>
        </w:tc>
      </w:tr>
      <w:tr w:rsidR="00B17265" w:rsidTr="00351E5E">
        <w:trPr>
          <w:trHeight w:hRule="exact" w:val="34"/>
        </w:trPr>
        <w:tc>
          <w:tcPr>
            <w:tcW w:w="2404" w:type="dxa"/>
            <w:tcMar>
              <w:bottom w:w="567" w:type="dxa"/>
            </w:tcMar>
          </w:tcPr>
          <w:p w:rsidR="00B17265" w:rsidRDefault="00B17265" w:rsidP="00B17265"/>
        </w:tc>
        <w:tc>
          <w:tcPr>
            <w:tcW w:w="2405" w:type="dxa"/>
            <w:tcMar>
              <w:bottom w:w="567" w:type="dxa"/>
            </w:tcMar>
          </w:tcPr>
          <w:p w:rsidR="00B17265" w:rsidRDefault="00B17265" w:rsidP="00B17265"/>
        </w:tc>
        <w:tc>
          <w:tcPr>
            <w:tcW w:w="1803" w:type="dxa"/>
            <w:tcMar>
              <w:bottom w:w="567" w:type="dxa"/>
            </w:tcMar>
          </w:tcPr>
          <w:p w:rsidR="00B17265" w:rsidRDefault="00B17265" w:rsidP="00B17265"/>
        </w:tc>
        <w:tc>
          <w:tcPr>
            <w:tcW w:w="3487" w:type="dxa"/>
            <w:tcMar>
              <w:bottom w:w="567" w:type="dxa"/>
            </w:tcMar>
          </w:tcPr>
          <w:p w:rsidR="00B17265" w:rsidRDefault="00B17265" w:rsidP="00B17265"/>
        </w:tc>
      </w:tr>
    </w:tbl>
    <w:bookmarkStart w:id="2" w:name="_GoBack"/>
    <w:p w:rsidR="00C22742" w:rsidRDefault="005A5760" w:rsidP="005A5760">
      <w:pPr>
        <w:pStyle w:val="Subject"/>
      </w:pPr>
      <w:r>
        <w:fldChar w:fldCharType="begin"/>
      </w:r>
      <w:r>
        <w:instrText xml:space="preserve"> MACROBUTTON  NoMacro </w:instrText>
      </w:r>
      <w:r w:rsidRPr="004D6FA8">
        <w:rPr>
          <w:color w:val="7F7F7F" w:themeColor="text1" w:themeTint="80"/>
        </w:rPr>
        <w:instrText>&lt;</w:instrText>
      </w:r>
      <w:r w:rsidR="004D6FA8" w:rsidRPr="004D6FA8">
        <w:rPr>
          <w:color w:val="7F7F7F" w:themeColor="text1" w:themeTint="80"/>
        </w:rPr>
        <w:instrText xml:space="preserve"> </w:instrText>
      </w:r>
      <w:r w:rsidR="00B30849">
        <w:rPr>
          <w:color w:val="7F7F7F" w:themeColor="text1" w:themeTint="80"/>
        </w:rPr>
        <w:instrText>subject</w:instrText>
      </w:r>
      <w:r w:rsidR="0047034B">
        <w:rPr>
          <w:color w:val="7F7F7F" w:themeColor="text1" w:themeTint="80"/>
        </w:rPr>
        <w:instrText xml:space="preserve"> </w:instrText>
      </w:r>
      <w:r w:rsidRPr="004D6FA8">
        <w:rPr>
          <w:color w:val="7F7F7F" w:themeColor="text1" w:themeTint="80"/>
        </w:rPr>
        <w:instrText>&gt;</w:instrText>
      </w:r>
      <w:r>
        <w:instrText xml:space="preserve"> </w:instrText>
      </w:r>
      <w:r>
        <w:fldChar w:fldCharType="end"/>
      </w:r>
      <w:bookmarkEnd w:id="2"/>
    </w:p>
    <w:p w:rsidR="004D6FA8" w:rsidRDefault="00B60FB9" w:rsidP="004D6FA8">
      <w:sdt>
        <w:sdtPr>
          <w:alias w:val="opening line"/>
          <w:tag w:val="opening"/>
          <w:id w:val="-864824800"/>
          <w:placeholder>
            <w:docPart w:val="369D91870D7C422C96C23357BD0FA464"/>
          </w:placeholder>
          <w:showingPlcHdr/>
          <w:comboBox>
            <w:listItem w:displayText="Dear Professor" w:value="Dear Professor"/>
            <w:listItem w:displayText="Dear Sir/Madam" w:value="Dear Sir/Madam"/>
            <w:listItem w:displayText="Dear Mr" w:value="Dear Mr"/>
            <w:listItem w:displayText="Dear Mrs" w:value="Dear Mrs"/>
            <w:listItem w:displayText="Dear" w:value="Dear"/>
          </w:comboBox>
        </w:sdtPr>
        <w:sdtEndPr/>
        <w:sdtContent>
          <w:r w:rsidR="004D6FA8">
            <w:rPr>
              <w:rStyle w:val="Tekstvantijdelijkeaanduiding"/>
            </w:rPr>
            <w:t xml:space="preserve">&lt; </w:t>
          </w:r>
          <w:r w:rsidR="00825EA1">
            <w:rPr>
              <w:rStyle w:val="Tekstvantijdelijkeaanduiding"/>
            </w:rPr>
            <w:t>select opening line</w:t>
          </w:r>
          <w:r w:rsidR="004D6FA8">
            <w:rPr>
              <w:rStyle w:val="Tekstvantijdelijkeaanduiding"/>
            </w:rPr>
            <w:t xml:space="preserve"> &gt;</w:t>
          </w:r>
        </w:sdtContent>
      </w:sdt>
      <w:r w:rsidR="004D6FA8">
        <w:t xml:space="preserve"> </w:t>
      </w:r>
      <w:r w:rsidR="004D6FA8">
        <w:fldChar w:fldCharType="begin"/>
      </w:r>
      <w:r w:rsidR="004D6FA8">
        <w:instrText xml:space="preserve"> MACROBUTTON  NoMacro </w:instrText>
      </w:r>
      <w:r w:rsidR="004D6FA8" w:rsidRPr="005A5760">
        <w:rPr>
          <w:color w:val="7F7F7F" w:themeColor="text1" w:themeTint="80"/>
        </w:rPr>
        <w:instrText xml:space="preserve">&lt; </w:instrText>
      </w:r>
      <w:r w:rsidR="004D6FA8">
        <w:rPr>
          <w:color w:val="7F7F7F" w:themeColor="text1" w:themeTint="80"/>
        </w:rPr>
        <w:instrText>na</w:instrText>
      </w:r>
      <w:r w:rsidR="00B30849">
        <w:rPr>
          <w:color w:val="7F7F7F" w:themeColor="text1" w:themeTint="80"/>
        </w:rPr>
        <w:instrText>me</w:instrText>
      </w:r>
      <w:r w:rsidR="004D6FA8" w:rsidRPr="005A5760">
        <w:rPr>
          <w:color w:val="7F7F7F" w:themeColor="text1" w:themeTint="80"/>
        </w:rPr>
        <w:instrText xml:space="preserve"> &gt;</w:instrText>
      </w:r>
      <w:r w:rsidR="004D6FA8">
        <w:instrText xml:space="preserve"> </w:instrText>
      </w:r>
      <w:r w:rsidR="004D6FA8">
        <w:fldChar w:fldCharType="end"/>
      </w:r>
      <w:r w:rsidR="004D6FA8">
        <w:t>,</w:t>
      </w:r>
    </w:p>
    <w:p w:rsidR="004D6FA8" w:rsidRDefault="004D6FA8" w:rsidP="004D6FA8"/>
    <w:p w:rsidR="004D6FA8" w:rsidRDefault="004D6FA8" w:rsidP="002D7EA7">
      <w:r>
        <w:fldChar w:fldCharType="begin"/>
      </w:r>
      <w:r>
        <w:instrText xml:space="preserve"> MACROBUTTON  NoMacro </w:instrText>
      </w:r>
      <w:r w:rsidRPr="005A5760">
        <w:rPr>
          <w:color w:val="7F7F7F" w:themeColor="text1" w:themeTint="80"/>
        </w:rPr>
        <w:instrText xml:space="preserve">&lt; </w:instrText>
      </w:r>
      <w:r>
        <w:rPr>
          <w:color w:val="7F7F7F" w:themeColor="text1" w:themeTint="80"/>
        </w:rPr>
        <w:instrText>typ</w:instrText>
      </w:r>
      <w:r w:rsidR="00B30849">
        <w:rPr>
          <w:color w:val="7F7F7F" w:themeColor="text1" w:themeTint="80"/>
        </w:rPr>
        <w:instrText>e</w:instrText>
      </w:r>
      <w:r>
        <w:rPr>
          <w:color w:val="7F7F7F" w:themeColor="text1" w:themeTint="80"/>
        </w:rPr>
        <w:instrText xml:space="preserve"> te</w:instrText>
      </w:r>
      <w:r w:rsidR="00B30849">
        <w:rPr>
          <w:color w:val="7F7F7F" w:themeColor="text1" w:themeTint="80"/>
        </w:rPr>
        <w:instrText>xt here</w:instrText>
      </w:r>
      <w:r w:rsidRPr="005A5760">
        <w:rPr>
          <w:color w:val="7F7F7F" w:themeColor="text1" w:themeTint="80"/>
        </w:rPr>
        <w:instrText xml:space="preserve"> &gt;</w:instrText>
      </w:r>
      <w:r>
        <w:instrText xml:space="preserve"> </w:instrText>
      </w:r>
      <w:r>
        <w:fldChar w:fldCharType="end"/>
      </w:r>
    </w:p>
    <w:p w:rsidR="002D7EA7" w:rsidRDefault="002D7EA7" w:rsidP="002D7EA7"/>
    <w:p w:rsidR="004D6FA8" w:rsidRDefault="00B60FB9" w:rsidP="004D6FA8">
      <w:sdt>
        <w:sdtPr>
          <w:alias w:val="Closing line"/>
          <w:tag w:val="Closing line"/>
          <w:id w:val="680480091"/>
          <w:placeholder>
            <w:docPart w:val="658E510D9A634C11B503129DC0B76C40"/>
          </w:placeholder>
          <w:showingPlcHdr/>
          <w:comboBox>
            <w:listItem w:displayText="Kind regards," w:value="Kind regards,"/>
            <w:listItem w:displayText="Best regards," w:value="Best regards,"/>
            <w:listItem w:displayText="With kind regards," w:value="With kind regards,"/>
          </w:comboBox>
        </w:sdtPr>
        <w:sdtEndPr/>
        <w:sdtContent>
          <w:r w:rsidR="0047034B">
            <w:rPr>
              <w:rStyle w:val="Tekstvantijdelijkeaanduiding"/>
            </w:rPr>
            <w:t>&lt;</w:t>
          </w:r>
          <w:r w:rsidR="00092241">
            <w:rPr>
              <w:rStyle w:val="Tekstvantijdelijkeaanduiding"/>
            </w:rPr>
            <w:t xml:space="preserve"> </w:t>
          </w:r>
          <w:r w:rsidR="0047034B">
            <w:rPr>
              <w:rStyle w:val="Tekstvantijdelijkeaanduiding"/>
            </w:rPr>
            <w:t xml:space="preserve">select </w:t>
          </w:r>
          <w:r w:rsidR="00737300">
            <w:rPr>
              <w:rStyle w:val="Tekstvantijdelijkeaanduiding"/>
            </w:rPr>
            <w:t>closing line</w:t>
          </w:r>
          <w:r w:rsidR="00092241">
            <w:rPr>
              <w:rStyle w:val="Tekstvantijdelijkeaanduiding"/>
            </w:rPr>
            <w:t xml:space="preserve"> </w:t>
          </w:r>
          <w:r w:rsidR="00737300">
            <w:rPr>
              <w:rStyle w:val="Tekstvantijdelijkeaanduiding"/>
            </w:rPr>
            <w:t>&gt;</w:t>
          </w:r>
        </w:sdtContent>
      </w:sdt>
      <w:r w:rsidR="001948E7">
        <w:t>,</w:t>
      </w:r>
    </w:p>
    <w:p w:rsidR="00C56E36" w:rsidRDefault="00C56E36" w:rsidP="008B2D9D">
      <w:pPr>
        <w:spacing w:line="1040" w:lineRule="atLeast"/>
      </w:pPr>
    </w:p>
    <w:p w:rsidR="008B2D9D" w:rsidRDefault="008B2D9D" w:rsidP="004D6FA8">
      <w:r>
        <w:fldChar w:fldCharType="begin"/>
      </w:r>
      <w:r>
        <w:instrText xml:space="preserve"> MACROBUTTON  NoMacro </w:instrText>
      </w:r>
      <w:r w:rsidRPr="005A5760">
        <w:rPr>
          <w:color w:val="7F7F7F" w:themeColor="text1" w:themeTint="80"/>
        </w:rPr>
        <w:instrText xml:space="preserve">&lt; </w:instrText>
      </w:r>
      <w:r w:rsidR="00B30849">
        <w:rPr>
          <w:color w:val="7F7F7F" w:themeColor="text1" w:themeTint="80"/>
        </w:rPr>
        <w:instrText>signer</w:instrText>
      </w:r>
      <w:r>
        <w:rPr>
          <w:color w:val="7F7F7F" w:themeColor="text1" w:themeTint="80"/>
        </w:rPr>
        <w:instrText xml:space="preserve"> </w:instrText>
      </w:r>
      <w:r w:rsidR="0047034B" w:rsidRPr="0047034B">
        <w:rPr>
          <w:color w:val="7F7F7F" w:themeColor="text1" w:themeTint="80"/>
          <w:sz w:val="16"/>
          <w:szCs w:val="16"/>
        </w:rPr>
        <w:instrText>[</w:instrText>
      </w:r>
      <w:r w:rsidR="00925636">
        <w:rPr>
          <w:color w:val="7F7F7F" w:themeColor="text1" w:themeTint="80"/>
          <w:sz w:val="16"/>
          <w:szCs w:val="16"/>
        </w:rPr>
        <w:instrText>F</w:instrText>
      </w:r>
      <w:r w:rsidR="00B30849">
        <w:rPr>
          <w:color w:val="7F7F7F" w:themeColor="text1" w:themeTint="80"/>
          <w:sz w:val="16"/>
          <w:szCs w:val="16"/>
        </w:rPr>
        <w:instrText>irst name</w:instrText>
      </w:r>
      <w:r w:rsidRPr="008B2D9D">
        <w:rPr>
          <w:color w:val="7F7F7F" w:themeColor="text1" w:themeTint="80"/>
          <w:sz w:val="16"/>
          <w:szCs w:val="16"/>
        </w:rPr>
        <w:instrText xml:space="preserve"> </w:instrText>
      </w:r>
      <w:r w:rsidR="00925636">
        <w:rPr>
          <w:color w:val="7F7F7F" w:themeColor="text1" w:themeTint="80"/>
          <w:sz w:val="16"/>
          <w:szCs w:val="16"/>
        </w:rPr>
        <w:instrText>S</w:instrText>
      </w:r>
      <w:r w:rsidR="00B30849">
        <w:rPr>
          <w:color w:val="7F7F7F" w:themeColor="text1" w:themeTint="80"/>
          <w:sz w:val="16"/>
          <w:szCs w:val="16"/>
        </w:rPr>
        <w:instrText>ur</w:instrText>
      </w:r>
      <w:r w:rsidRPr="008B2D9D">
        <w:rPr>
          <w:color w:val="7F7F7F" w:themeColor="text1" w:themeTint="80"/>
          <w:sz w:val="16"/>
          <w:szCs w:val="16"/>
        </w:rPr>
        <w:instrText>na</w:instrText>
      </w:r>
      <w:r w:rsidR="00B30849">
        <w:rPr>
          <w:color w:val="7F7F7F" w:themeColor="text1" w:themeTint="80"/>
          <w:sz w:val="16"/>
          <w:szCs w:val="16"/>
        </w:rPr>
        <w:instrText>me</w:instrText>
      </w:r>
      <w:r w:rsidR="0047034B">
        <w:rPr>
          <w:color w:val="7F7F7F" w:themeColor="text1" w:themeTint="80"/>
          <w:sz w:val="16"/>
          <w:szCs w:val="16"/>
        </w:rPr>
        <w:instrText>]</w:instrText>
      </w:r>
      <w:r w:rsidRPr="005A5760">
        <w:rPr>
          <w:color w:val="7F7F7F" w:themeColor="text1" w:themeTint="80"/>
        </w:rPr>
        <w:instrText xml:space="preserve"> &gt;</w:instrText>
      </w:r>
      <w:r>
        <w:instrText xml:space="preserve"> </w:instrText>
      </w:r>
      <w:r>
        <w:fldChar w:fldCharType="end"/>
      </w:r>
    </w:p>
    <w:p w:rsidR="008B2D9D" w:rsidRDefault="008B2D9D" w:rsidP="004D6FA8"/>
    <w:p w:rsidR="00727434" w:rsidRDefault="00B30849" w:rsidP="0017789E">
      <w:pPr>
        <w:rPr>
          <w:i/>
        </w:rPr>
      </w:pPr>
      <w:r>
        <w:rPr>
          <w:i/>
        </w:rPr>
        <w:t>Appendix</w:t>
      </w:r>
      <w:r w:rsidR="008B2D9D" w:rsidRPr="008B2D9D">
        <w:rPr>
          <w:i/>
        </w:rPr>
        <w:t xml:space="preserve">: </w:t>
      </w:r>
      <w:r w:rsidR="008B2D9D" w:rsidRPr="008B2D9D">
        <w:rPr>
          <w:i/>
        </w:rPr>
        <w:fldChar w:fldCharType="begin"/>
      </w:r>
      <w:r w:rsidR="008B2D9D" w:rsidRPr="008B2D9D">
        <w:rPr>
          <w:i/>
        </w:rPr>
        <w:instrText xml:space="preserve"> MACROBUTTON  NoMacro </w:instrText>
      </w:r>
      <w:r w:rsidR="008B2D9D" w:rsidRPr="008B2D9D">
        <w:rPr>
          <w:i/>
          <w:color w:val="7F7F7F" w:themeColor="text1" w:themeTint="80"/>
        </w:rPr>
        <w:instrText xml:space="preserve">&lt; </w:instrText>
      </w:r>
      <w:r>
        <w:rPr>
          <w:i/>
          <w:color w:val="7F7F7F" w:themeColor="text1" w:themeTint="80"/>
        </w:rPr>
        <w:instrText>appendix</w:instrText>
      </w:r>
      <w:r w:rsidR="0047034B">
        <w:rPr>
          <w:i/>
          <w:color w:val="7F7F7F" w:themeColor="text1" w:themeTint="80"/>
        </w:rPr>
        <w:instrText xml:space="preserve"> title</w:instrText>
      </w:r>
      <w:r w:rsidR="008B2D9D" w:rsidRPr="008B2D9D">
        <w:rPr>
          <w:i/>
          <w:color w:val="7F7F7F" w:themeColor="text1" w:themeTint="80"/>
        </w:rPr>
        <w:instrText xml:space="preserve"> &gt;</w:instrText>
      </w:r>
      <w:r w:rsidR="008B2D9D" w:rsidRPr="008B2D9D">
        <w:rPr>
          <w:i/>
        </w:rPr>
        <w:instrText xml:space="preserve"> </w:instrText>
      </w:r>
      <w:r w:rsidR="008B2D9D" w:rsidRPr="008B2D9D">
        <w:rPr>
          <w:i/>
        </w:rPr>
        <w:fldChar w:fldCharType="end"/>
      </w:r>
    </w:p>
    <w:p w:rsidR="00727434" w:rsidRDefault="00727434">
      <w:pPr>
        <w:spacing w:after="160" w:line="259" w:lineRule="auto"/>
        <w:rPr>
          <w:i/>
        </w:rPr>
      </w:pPr>
    </w:p>
    <w:sectPr w:rsidR="00727434" w:rsidSect="00C56E3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3544" w:right="1133" w:bottom="2495" w:left="1202" w:header="2325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FB9" w:rsidRDefault="00B60FB9" w:rsidP="00F312C5">
      <w:pPr>
        <w:spacing w:line="240" w:lineRule="auto"/>
      </w:pPr>
      <w:r>
        <w:separator/>
      </w:r>
    </w:p>
  </w:endnote>
  <w:endnote w:type="continuationSeparator" w:id="0">
    <w:p w:rsidR="00B60FB9" w:rsidRDefault="00B60FB9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D9D" w:rsidRDefault="00C56E36" w:rsidP="00C56E36">
    <w:pPr>
      <w:pStyle w:val="Voettekst"/>
      <w:jc w:val="right"/>
    </w:pPr>
    <w:r>
      <w:rPr>
        <w:noProof/>
        <w:lang w:val="nl-NL" w:eastAsia="nl-NL"/>
      </w:rPr>
      <w:drawing>
        <wp:inline distT="0" distB="0" distL="0" distR="0" wp14:anchorId="270CC4AC" wp14:editId="2FE1D107">
          <wp:extent cx="1461600" cy="849600"/>
          <wp:effectExtent l="0" t="0" r="5715" b="8255"/>
          <wp:docPr id="45" name="Afbeelding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nupro-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84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D7EA7">
      <w:rPr>
        <w:noProof/>
        <w:lang w:val="nl-NL" w:eastAsia="nl-NL"/>
      </w:rPr>
      <w:drawing>
        <wp:anchor distT="0" distB="0" distL="114300" distR="114300" simplePos="0" relativeHeight="251689984" behindDoc="0" locked="0" layoutInCell="1" allowOverlap="1" wp14:anchorId="7A9F0323" wp14:editId="41484835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39" name="Logo UGent 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UGent_EN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2D9D" w:rsidRPr="008B2D9D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590330" wp14:editId="04DC0881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28575" b="28575"/>
              <wp:wrapNone/>
              <wp:docPr id="8" name="Rechthoek 8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AE2632"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" filled="f" strokecolor="red" strokeweight="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2C5" w:rsidRDefault="00C56E36" w:rsidP="00C56E36">
    <w:pPr>
      <w:pStyle w:val="Voettekst"/>
      <w:jc w:val="right"/>
    </w:pPr>
    <w:r>
      <w:rPr>
        <w:noProof/>
        <w:lang w:val="nl-NL" w:eastAsia="nl-NL"/>
      </w:rPr>
      <w:drawing>
        <wp:inline distT="0" distB="0" distL="0" distR="0">
          <wp:extent cx="1461600" cy="849600"/>
          <wp:effectExtent l="0" t="0" r="5715" b="8255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nupro-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84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0B05">
      <w:rPr>
        <w:noProof/>
        <w:lang w:val="nl-NL" w:eastAsia="nl-NL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page">
            <wp:posOffset>381635</wp:posOffset>
          </wp:positionH>
          <wp:positionV relativeFrom="page">
            <wp:posOffset>9152890</wp:posOffset>
          </wp:positionV>
          <wp:extent cx="1908000" cy="1526400"/>
          <wp:effectExtent l="0" t="0" r="0" b="0"/>
          <wp:wrapNone/>
          <wp:docPr id="42" name="Logo UGent 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UGent_EN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12C5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9BB134" wp14:editId="44EA0FA0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28575" b="28575"/>
              <wp:wrapNone/>
              <wp:docPr id="2" name="Rechthoek 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09D9FE"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" filled="f" strokecolor="red" strokeweight="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FB9" w:rsidRDefault="00B60FB9" w:rsidP="00F312C5">
      <w:pPr>
        <w:spacing w:line="240" w:lineRule="auto"/>
      </w:pPr>
      <w:r>
        <w:separator/>
      </w:r>
    </w:p>
  </w:footnote>
  <w:footnote w:type="continuationSeparator" w:id="0">
    <w:p w:rsidR="00B60FB9" w:rsidRDefault="00B60FB9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00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2404"/>
      <w:gridCol w:w="2404"/>
      <w:gridCol w:w="5290"/>
    </w:tblGrid>
    <w:tr w:rsidR="00351E5E" w:rsidTr="00351E5E">
      <w:trPr>
        <w:trHeight w:hRule="exact" w:val="601"/>
      </w:trPr>
      <w:tc>
        <w:tcPr>
          <w:tcW w:w="2404" w:type="dxa"/>
        </w:tcPr>
        <w:p w:rsidR="00351E5E" w:rsidRDefault="00351E5E" w:rsidP="00351E5E">
          <w:pPr>
            <w:pStyle w:val="Referenceheading"/>
            <w:framePr w:hSpace="0" w:wrap="auto" w:vAnchor="margin" w:yAlign="inline"/>
            <w:suppressOverlap w:val="0"/>
          </w:pPr>
          <w:r>
            <w:t>date</w:t>
          </w:r>
        </w:p>
        <w:p w:rsidR="00351E5E" w:rsidRPr="001C597D" w:rsidRDefault="00351E5E" w:rsidP="00351E5E">
          <w:r w:rsidRPr="00082C99">
            <w:fldChar w:fldCharType="begin"/>
          </w:r>
          <w:r w:rsidRPr="00082C99">
            <w:instrText xml:space="preserve"> REF b_date \h </w:instrText>
          </w:r>
          <w:r w:rsidRPr="00082C99">
            <w:fldChar w:fldCharType="separate"/>
          </w:r>
          <w:sdt>
            <w:sdtPr>
              <w:id w:val="-1241480299"/>
              <w:placeholder>
                <w:docPart w:val="C005D63E54DE457E86CAEC2E4C26C22D"/>
              </w:placeholder>
              <w:showingPlcHdr/>
              <w:date>
                <w:dateFormat w:val="dd MMMM yyyy"/>
                <w:lid w:val="en-GB"/>
                <w:storeMappedDataAs w:val="dateTime"/>
                <w:calendar w:val="gregorian"/>
              </w:date>
            </w:sdtPr>
            <w:sdtContent>
              <w:r w:rsidR="00885395" w:rsidRPr="00082C99">
                <w:rPr>
                  <w:rStyle w:val="Tekstvantijdelijkeaanduiding"/>
                  <w:color w:val="auto"/>
                </w:rPr>
                <w:t>&lt; date &gt;</w:t>
              </w:r>
            </w:sdtContent>
          </w:sdt>
          <w:r w:rsidR="00885395" w:rsidRPr="00082C99">
            <w:t xml:space="preserve"> </w:t>
          </w:r>
          <w:r w:rsidRPr="00082C99">
            <w:fldChar w:fldCharType="end"/>
          </w:r>
        </w:p>
      </w:tc>
      <w:tc>
        <w:tcPr>
          <w:tcW w:w="2404" w:type="dxa"/>
        </w:tcPr>
        <w:p w:rsidR="00351E5E" w:rsidRPr="00654107" w:rsidRDefault="00C56E36" w:rsidP="00C56E36">
          <w:pPr>
            <w:pStyle w:val="Referenceheading"/>
            <w:framePr w:hSpace="0" w:wrap="auto" w:vAnchor="margin" w:yAlign="inline"/>
            <w:suppressOverlap w:val="0"/>
          </w:pPr>
          <w:r w:rsidRPr="00C56E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1" locked="0" layoutInCell="1" allowOverlap="1" wp14:anchorId="01EA4FBA" wp14:editId="15013B09">
                    <wp:simplePos x="0" y="0"/>
                    <wp:positionH relativeFrom="column">
                      <wp:posOffset>-89535</wp:posOffset>
                    </wp:positionH>
                    <wp:positionV relativeFrom="paragraph">
                      <wp:posOffset>123825</wp:posOffset>
                    </wp:positionV>
                    <wp:extent cx="1633855" cy="255270"/>
                    <wp:effectExtent l="0" t="0" r="23495" b="11430"/>
                    <wp:wrapNone/>
                    <wp:docPr id="46" name="Tekstvak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33855" cy="2552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6E36" w:rsidRPr="00082C99" w:rsidRDefault="00C56E36" w:rsidP="00C56E36">
                                <w:pPr>
                                  <w:jc w:val="both"/>
                                </w:pPr>
                                <w:r w:rsidRPr="00082C99">
                                  <w:fldChar w:fldCharType="begin"/>
                                </w:r>
                                <w:r w:rsidRPr="00082C99">
                                  <w:instrText xml:space="preserve"> PAGE  \* Arabic </w:instrText>
                                </w:r>
                                <w:r w:rsidRPr="00082C99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 w:rsidRPr="00082C99">
                                  <w:fldChar w:fldCharType="end"/>
                                </w:r>
                                <w:r w:rsidRPr="00082C99">
                                  <w:t>/</w:t>
                                </w:r>
                                <w:r w:rsidRPr="00082C99">
                                  <w:fldChar w:fldCharType="begin"/>
                                </w:r>
                                <w:r w:rsidRPr="00082C99">
                                  <w:instrText xml:space="preserve"> NUMPAGES  \* Arabic </w:instrText>
                                </w:r>
                                <w:r w:rsidRPr="00082C99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 w:rsidRPr="00082C99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A4F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" o:spid="_x0000_s1026" type="#_x0000_t202" style="position:absolute;margin-left:-7.05pt;margin-top:9.75pt;width:128.65pt;height:20.1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" fillcolor="white [3201]" strokecolor="white [3212]" strokeweight=".5pt">
                    <v:textbox>
                      <w:txbxContent>
                        <w:p w:rsidR="00C56E36" w:rsidRPr="00082C99" w:rsidRDefault="00C56E36" w:rsidP="00C56E36">
                          <w:pPr>
                            <w:jc w:val="both"/>
                          </w:pPr>
                          <w:r w:rsidRPr="00082C99">
                            <w:fldChar w:fldCharType="begin"/>
                          </w:r>
                          <w:r w:rsidRPr="00082C99">
                            <w:instrText xml:space="preserve"> PAGE  \* Arabic </w:instrText>
                          </w:r>
                          <w:r w:rsidRPr="00082C9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082C99">
                            <w:fldChar w:fldCharType="end"/>
                          </w:r>
                          <w:r w:rsidRPr="00082C99">
                            <w:t>/</w:t>
                          </w:r>
                          <w:r w:rsidRPr="00082C99">
                            <w:fldChar w:fldCharType="begin"/>
                          </w:r>
                          <w:r w:rsidRPr="00082C99">
                            <w:instrText xml:space="preserve"> NUMPAGES  \* Arabic </w:instrText>
                          </w:r>
                          <w:r w:rsidRPr="00082C9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082C99"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56E36">
            <w:t>PAGE</w:t>
          </w:r>
        </w:p>
      </w:tc>
      <w:tc>
        <w:tcPr>
          <w:tcW w:w="5290" w:type="dxa"/>
        </w:tcPr>
        <w:p w:rsidR="00351E5E" w:rsidRDefault="00351E5E" w:rsidP="00351E5E">
          <w:pPr>
            <w:pStyle w:val="Referenceheading"/>
            <w:framePr w:hSpace="0" w:wrap="auto" w:vAnchor="margin" w:yAlign="inline"/>
            <w:suppressOverlap w:val="0"/>
          </w:pPr>
          <w:r>
            <w:t>our reference</w:t>
          </w:r>
        </w:p>
        <w:p w:rsidR="00351E5E" w:rsidRDefault="00351E5E" w:rsidP="00437E84">
          <w:r w:rsidRPr="00082C99">
            <w:fldChar w:fldCharType="begin"/>
          </w:r>
          <w:r w:rsidRPr="00082C99">
            <w:instrText xml:space="preserve"> REF b_reference \h </w:instrText>
          </w:r>
          <w:r w:rsidR="00437E84" w:rsidRPr="00082C99">
            <w:instrText xml:space="preserve"> \* MERGEFORMAT </w:instrText>
          </w:r>
          <w:r w:rsidRPr="00082C99">
            <w:fldChar w:fldCharType="separate"/>
          </w:r>
          <w:r w:rsidR="00885395" w:rsidRPr="00082C99">
            <w:t xml:space="preserve">&lt; our reference &gt; </w:t>
          </w:r>
          <w:r w:rsidR="00885395">
            <w:t xml:space="preserve"> </w:t>
          </w:r>
          <w:r w:rsidRPr="00082C99">
            <w:fldChar w:fldCharType="end"/>
          </w:r>
        </w:p>
      </w:tc>
    </w:tr>
  </w:tbl>
  <w:p w:rsidR="00231A49" w:rsidRDefault="00C56E36">
    <w:pPr>
      <w:pStyle w:val="Koptekst"/>
    </w:pPr>
    <w:r>
      <w:rPr>
        <w:noProof/>
      </w:rPr>
      <w:drawing>
        <wp:anchor distT="0" distB="0" distL="114300" distR="114300" simplePos="0" relativeHeight="251693056" behindDoc="0" locked="0" layoutInCell="1" allowOverlap="1">
          <wp:simplePos x="0" y="0"/>
          <wp:positionH relativeFrom="page">
            <wp:posOffset>381635</wp:posOffset>
          </wp:positionH>
          <wp:positionV relativeFrom="page">
            <wp:posOffset>-28575</wp:posOffset>
          </wp:positionV>
          <wp:extent cx="2952115" cy="981075"/>
          <wp:effectExtent l="0" t="0" r="0" b="0"/>
          <wp:wrapNone/>
          <wp:docPr id="44" name="Afbeelding 44" descr="icoon_UGent_BW_EN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on_UGent_BW_EN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115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EF21F71" wp14:editId="79ACEAFE">
              <wp:simplePos x="0" y="0"/>
              <wp:positionH relativeFrom="page">
                <wp:posOffset>3061335</wp:posOffset>
              </wp:positionH>
              <wp:positionV relativeFrom="page">
                <wp:posOffset>314325</wp:posOffset>
              </wp:positionV>
              <wp:extent cx="4114165" cy="695325"/>
              <wp:effectExtent l="0" t="0" r="635" b="9525"/>
              <wp:wrapNone/>
              <wp:docPr id="43" name="Tekstvak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4165" cy="69532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6E36" w:rsidRDefault="00C56E36" w:rsidP="00C56E36">
                          <w:pPr>
                            <w:pStyle w:val="CompanynameL1"/>
                            <w:jc w:val="right"/>
                          </w:pPr>
                          <w:r>
                            <w:t xml:space="preserve">department of Animal Science and aquatic ecology </w:t>
                          </w:r>
                        </w:p>
                        <w:p w:rsidR="00C56E36" w:rsidRPr="00C56E36" w:rsidRDefault="00C56E36" w:rsidP="00C56E36">
                          <w:pPr>
                            <w:pStyle w:val="CompanynameL2"/>
                            <w:jc w:val="right"/>
                            <w:rPr>
                              <w:szCs w:val="18"/>
                            </w:rPr>
                          </w:pPr>
                          <w:r w:rsidRPr="00C56E36">
                            <w:rPr>
                              <w:szCs w:val="18"/>
                            </w:rPr>
                            <w:t>Laboratory for Animal Nutrition and Animal Product Quality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F21F71" id="Tekstvak 43" o:spid="_x0000_s1027" type="#_x0000_t202" style="position:absolute;margin-left:241.05pt;margin-top:24.75pt;width:323.9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" filled="f" stroked="f" strokeweight=".25pt">
              <v:textbox inset="0,0,0,0">
                <w:txbxContent>
                  <w:p w:rsidR="00C56E36" w:rsidRDefault="00C56E36" w:rsidP="00C56E36">
                    <w:pPr>
                      <w:pStyle w:val="CompanynameL1"/>
                      <w:jc w:val="right"/>
                    </w:pPr>
                    <w:r>
                      <w:t xml:space="preserve">department of Animal Science and aquatic ecology </w:t>
                    </w:r>
                  </w:p>
                  <w:p w:rsidR="00C56E36" w:rsidRPr="00C56E36" w:rsidRDefault="00C56E36" w:rsidP="00C56E36">
                    <w:pPr>
                      <w:pStyle w:val="CompanynameL2"/>
                      <w:jc w:val="right"/>
                      <w:rPr>
                        <w:szCs w:val="18"/>
                      </w:rPr>
                    </w:pPr>
                    <w:r w:rsidRPr="00C56E36">
                      <w:rPr>
                        <w:szCs w:val="18"/>
                      </w:rPr>
                      <w:t>Laboratory for Animal Nutrition and Animal Product Quality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41203">
      <w:rPr>
        <w:noProof/>
        <w:lang w:val="nl-NL" w:eastAsia="nl-NL"/>
      </w:rPr>
      <w:drawing>
        <wp:anchor distT="0" distB="0" distL="114300" distR="114300" simplePos="0" relativeHeight="251681792" behindDoc="0" locked="0" layoutInCell="1" allowOverlap="1" wp14:anchorId="5B0F9570" wp14:editId="7FE4DDD3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434400" cy="1144800"/>
          <wp:effectExtent l="0" t="0" r="0" b="0"/>
          <wp:wrapNone/>
          <wp:docPr id="38" name="Logo BW EN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coon_UGent_BW_EN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44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A49" w:rsidRPr="008B2D9D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505C48" wp14:editId="75F0F551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000" cy="763200"/>
              <wp:effectExtent l="0" t="0" r="22225" b="18415"/>
              <wp:wrapNone/>
              <wp:docPr id="10" name="Rechthoek 10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6320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4A5BE"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" filled="f" strokecolor="red" strokeweight="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2C5" w:rsidRDefault="00C56E36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3067050</wp:posOffset>
              </wp:positionH>
              <wp:positionV relativeFrom="page">
                <wp:posOffset>323850</wp:posOffset>
              </wp:positionV>
              <wp:extent cx="4114165" cy="695325"/>
              <wp:effectExtent l="0" t="0" r="635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4165" cy="69532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3F3C" w:rsidRDefault="00B175DB" w:rsidP="00C56E36">
                          <w:pPr>
                            <w:pStyle w:val="CompanynameL1"/>
                            <w:jc w:val="right"/>
                          </w:pPr>
                          <w:bookmarkStart w:id="3" w:name="b_name_L1"/>
                          <w:r>
                            <w:t>department</w:t>
                          </w:r>
                          <w:r w:rsidR="00BB3F3C">
                            <w:t xml:space="preserve"> </w:t>
                          </w:r>
                          <w:r w:rsidR="00C56E36">
                            <w:t>of Animal Science and aquatic ecology</w:t>
                          </w:r>
                          <w:r w:rsidR="00BB3F3C">
                            <w:t xml:space="preserve"> </w:t>
                          </w:r>
                        </w:p>
                        <w:p w:rsidR="00FA051B" w:rsidRPr="00C56E36" w:rsidRDefault="00C56E36" w:rsidP="00C56E36">
                          <w:pPr>
                            <w:pStyle w:val="CompanynameL2"/>
                            <w:jc w:val="right"/>
                            <w:rPr>
                              <w:szCs w:val="18"/>
                            </w:rPr>
                          </w:pPr>
                          <w:bookmarkStart w:id="4" w:name="b_name_L2"/>
                          <w:bookmarkEnd w:id="3"/>
                          <w:r w:rsidRPr="00C56E36">
                            <w:rPr>
                              <w:szCs w:val="18"/>
                            </w:rPr>
                            <w:t>Laboratory for Animal Nutrition and Animal Product Quality</w:t>
                          </w:r>
                          <w:bookmarkEnd w:id="4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8" type="#_x0000_t202" style="position:absolute;margin-left:241.5pt;margin-top:25.5pt;width:323.9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" filled="f" stroked="f" strokeweight=".25pt">
              <v:textbox inset="0,0,0,0">
                <w:txbxContent>
                  <w:p w:rsidR="00BB3F3C" w:rsidRDefault="00B175DB" w:rsidP="00C56E36">
                    <w:pPr>
                      <w:pStyle w:val="CompanynameL1"/>
                      <w:jc w:val="right"/>
                    </w:pPr>
                    <w:bookmarkStart w:id="5" w:name="b_name_L1"/>
                    <w:r>
                      <w:t>department</w:t>
                    </w:r>
                    <w:r w:rsidR="00BB3F3C">
                      <w:t xml:space="preserve"> </w:t>
                    </w:r>
                    <w:r w:rsidR="00C56E36">
                      <w:t>of Animal Science and aquatic ecology</w:t>
                    </w:r>
                    <w:r w:rsidR="00BB3F3C">
                      <w:t xml:space="preserve"> </w:t>
                    </w:r>
                  </w:p>
                  <w:p w:rsidR="00FA051B" w:rsidRPr="00C56E36" w:rsidRDefault="00C56E36" w:rsidP="00C56E36">
                    <w:pPr>
                      <w:pStyle w:val="CompanynameL2"/>
                      <w:jc w:val="right"/>
                      <w:rPr>
                        <w:szCs w:val="18"/>
                      </w:rPr>
                    </w:pPr>
                    <w:bookmarkStart w:id="6" w:name="b_name_L2"/>
                    <w:bookmarkEnd w:id="5"/>
                    <w:r w:rsidRPr="00C56E36">
                      <w:rPr>
                        <w:szCs w:val="18"/>
                      </w:rPr>
                      <w:t>Laboratory for Animal Nutrition and Animal Product Quality</w:t>
                    </w:r>
                    <w:bookmarkEnd w:id="6"/>
                  </w:p>
                </w:txbxContent>
              </v:textbox>
              <w10:wrap anchorx="page" anchory="page"/>
            </v:shape>
          </w:pict>
        </mc:Fallback>
      </mc:AlternateContent>
    </w:r>
    <w:r w:rsidR="00B60FB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0.05pt;margin-top:0;width:232.45pt;height:77.25pt;z-index:251686912;mso-position-horizontal:absolute;mso-position-horizontal-relative:page;mso-position-vertical:absolute;mso-position-vertical-relative:page;mso-width-relative:page;mso-height-relative:page">
          <v:imagedata r:id="rId1" o:title="icoon_UGent_BW_EN_RGB_2400_kleur"/>
          <w10:wrap anchorx="page" anchory="page"/>
        </v:shape>
      </w:pict>
    </w:r>
    <w:r w:rsidR="00B17265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F4200D" wp14:editId="107E8704">
              <wp:simplePos x="0" y="0"/>
              <wp:positionH relativeFrom="column">
                <wp:posOffset>1417955</wp:posOffset>
              </wp:positionH>
              <wp:positionV relativeFrom="paragraph">
                <wp:posOffset>2419350</wp:posOffset>
              </wp:positionV>
              <wp:extent cx="1633855" cy="255270"/>
              <wp:effectExtent l="0" t="0" r="23495" b="1143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3855" cy="2552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1FB1" w:rsidRPr="00082C99" w:rsidRDefault="001F1FB1" w:rsidP="001F1FB1">
                          <w:r w:rsidRPr="00082C99">
                            <w:fldChar w:fldCharType="begin"/>
                          </w:r>
                          <w:r w:rsidRPr="00082C99">
                            <w:instrText xml:space="preserve"> PAGE  \* Arabic </w:instrText>
                          </w:r>
                          <w:r w:rsidRPr="00082C99">
                            <w:fldChar w:fldCharType="separate"/>
                          </w:r>
                          <w:r w:rsidR="002D7EA7">
                            <w:rPr>
                              <w:noProof/>
                            </w:rPr>
                            <w:t>1</w:t>
                          </w:r>
                          <w:r w:rsidRPr="00082C99">
                            <w:fldChar w:fldCharType="end"/>
                          </w:r>
                          <w:r w:rsidRPr="00082C99">
                            <w:t>/</w:t>
                          </w:r>
                          <w:r w:rsidRPr="00082C99">
                            <w:fldChar w:fldCharType="begin"/>
                          </w:r>
                          <w:r w:rsidRPr="00082C99">
                            <w:instrText xml:space="preserve"> NUMPAGES  \* Arabic </w:instrText>
                          </w:r>
                          <w:r w:rsidRPr="00082C99">
                            <w:fldChar w:fldCharType="separate"/>
                          </w:r>
                          <w:r w:rsidR="002D7EA7">
                            <w:rPr>
                              <w:noProof/>
                            </w:rPr>
                            <w:t>1</w:t>
                          </w:r>
                          <w:r w:rsidRPr="00082C99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F4200D" id="Tekstvak 4" o:spid="_x0000_s1029" type="#_x0000_t202" style="position:absolute;margin-left:111.65pt;margin-top:190.5pt;width:128.6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" fillcolor="white [3201]" strokecolor="white [3212]" strokeweight=".5pt">
              <v:textbox>
                <w:txbxContent>
                  <w:p w:rsidR="001F1FB1" w:rsidRPr="00082C99" w:rsidRDefault="001F1FB1" w:rsidP="001F1FB1">
                    <w:r w:rsidRPr="00082C99">
                      <w:fldChar w:fldCharType="begin"/>
                    </w:r>
                    <w:r w:rsidRPr="00082C99">
                      <w:instrText xml:space="preserve"> PAGE  \* Arabic </w:instrText>
                    </w:r>
                    <w:r w:rsidRPr="00082C99">
                      <w:fldChar w:fldCharType="separate"/>
                    </w:r>
                    <w:r w:rsidR="002D7EA7">
                      <w:rPr>
                        <w:noProof/>
                      </w:rPr>
                      <w:t>1</w:t>
                    </w:r>
                    <w:r w:rsidRPr="00082C99">
                      <w:fldChar w:fldCharType="end"/>
                    </w:r>
                    <w:r w:rsidRPr="00082C99">
                      <w:t>/</w:t>
                    </w:r>
                    <w:r w:rsidRPr="00082C99">
                      <w:fldChar w:fldCharType="begin"/>
                    </w:r>
                    <w:r w:rsidRPr="00082C99">
                      <w:instrText xml:space="preserve"> NUMPAGES  \* Arabic </w:instrText>
                    </w:r>
                    <w:r w:rsidRPr="00082C99">
                      <w:fldChar w:fldCharType="separate"/>
                    </w:r>
                    <w:r w:rsidR="002D7EA7">
                      <w:rPr>
                        <w:noProof/>
                      </w:rPr>
                      <w:t>1</w:t>
                    </w:r>
                    <w:r w:rsidRPr="00082C99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10B05">
      <w:rPr>
        <w:noProof/>
        <w:lang w:val="nl-NL" w:eastAsia="nl-NL"/>
      </w:rPr>
      <w:drawing>
        <wp:anchor distT="0" distB="0" distL="114300" distR="114300" simplePos="0" relativeHeight="251679744" behindDoc="0" locked="0" layoutInCell="1" allowOverlap="1" wp14:anchorId="3C6A94F7" wp14:editId="5FE191AF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434400" cy="1144800"/>
          <wp:effectExtent l="0" t="0" r="0" b="0"/>
          <wp:wrapNone/>
          <wp:docPr id="40" name="Logo BW EN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coon_UGent_BW_EN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44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NDC3NDIwtTC2NDNQ0lEKTi0uzszPAykwrAUAJcNtDiwAAAA="/>
    <w:docVar w:name="Build" w:val="13"/>
    <w:docVar w:name="Date" w:val="21-9-2016"/>
    <w:docVar w:name="Developer" w:val="Hans Gouman"/>
    <w:docVar w:name="History" w:val="B13 - facultary version_x000d__x000a_B12 - comma closing line_x000d__x000a_B11 - addressing 7.7 mm up_x000d__x000a_B10 - wider column sender data _x000d__x000a_B9 - comments UG_x000d__x000a_B7 - comments LB_x000d__x000a_B6 - company level 1 underlined_x000d__x000a_B5 - logo faculty RGB_x000d__x000a_B4 - logo RGB_x000d__x000a_B3 - page# 1st page moved to text box in header_x000d__x000a_B2 - copy NL version; language switch_x000d__x000a_"/>
    <w:docVar w:name="License" w:val="Developed by 12 Dozijn"/>
    <w:docVar w:name="Status" w:val="Draft"/>
    <w:docVar w:name="Version" w:val="1.2"/>
  </w:docVars>
  <w:rsids>
    <w:rsidRoot w:val="00885395"/>
    <w:rsid w:val="000554BC"/>
    <w:rsid w:val="00065673"/>
    <w:rsid w:val="00072C25"/>
    <w:rsid w:val="00082C99"/>
    <w:rsid w:val="000863D8"/>
    <w:rsid w:val="00092241"/>
    <w:rsid w:val="000E02BA"/>
    <w:rsid w:val="00100104"/>
    <w:rsid w:val="00121AB4"/>
    <w:rsid w:val="0015604C"/>
    <w:rsid w:val="0017789E"/>
    <w:rsid w:val="00190DE3"/>
    <w:rsid w:val="00191A51"/>
    <w:rsid w:val="001948E7"/>
    <w:rsid w:val="001C597D"/>
    <w:rsid w:val="001D323E"/>
    <w:rsid w:val="001F1FB1"/>
    <w:rsid w:val="001F6DB9"/>
    <w:rsid w:val="002001B2"/>
    <w:rsid w:val="00231A49"/>
    <w:rsid w:val="002331E2"/>
    <w:rsid w:val="002D7EA7"/>
    <w:rsid w:val="002F065D"/>
    <w:rsid w:val="00351E5E"/>
    <w:rsid w:val="00357BC2"/>
    <w:rsid w:val="003B0DD0"/>
    <w:rsid w:val="003E0507"/>
    <w:rsid w:val="003F6803"/>
    <w:rsid w:val="004221C2"/>
    <w:rsid w:val="00437E84"/>
    <w:rsid w:val="0047034B"/>
    <w:rsid w:val="004A7E18"/>
    <w:rsid w:val="004B3064"/>
    <w:rsid w:val="004D6FA8"/>
    <w:rsid w:val="00512050"/>
    <w:rsid w:val="005314EE"/>
    <w:rsid w:val="005A1F98"/>
    <w:rsid w:val="005A5760"/>
    <w:rsid w:val="005B12EB"/>
    <w:rsid w:val="00654107"/>
    <w:rsid w:val="00664184"/>
    <w:rsid w:val="00666B70"/>
    <w:rsid w:val="006A4361"/>
    <w:rsid w:val="006C69B5"/>
    <w:rsid w:val="00727434"/>
    <w:rsid w:val="00737300"/>
    <w:rsid w:val="007B312A"/>
    <w:rsid w:val="007B6AFE"/>
    <w:rsid w:val="007D6060"/>
    <w:rsid w:val="007F58EC"/>
    <w:rsid w:val="007F5BF7"/>
    <w:rsid w:val="007F7985"/>
    <w:rsid w:val="00801413"/>
    <w:rsid w:val="00825EA1"/>
    <w:rsid w:val="00844412"/>
    <w:rsid w:val="008549BC"/>
    <w:rsid w:val="00870090"/>
    <w:rsid w:val="00885395"/>
    <w:rsid w:val="008B2D9D"/>
    <w:rsid w:val="008E3A7E"/>
    <w:rsid w:val="008F53F8"/>
    <w:rsid w:val="00912681"/>
    <w:rsid w:val="0091485D"/>
    <w:rsid w:val="00925636"/>
    <w:rsid w:val="00965243"/>
    <w:rsid w:val="00971E40"/>
    <w:rsid w:val="00A12207"/>
    <w:rsid w:val="00A22A1A"/>
    <w:rsid w:val="00A4289D"/>
    <w:rsid w:val="00A71642"/>
    <w:rsid w:val="00B17265"/>
    <w:rsid w:val="00B175DB"/>
    <w:rsid w:val="00B30849"/>
    <w:rsid w:val="00B60FB9"/>
    <w:rsid w:val="00B66144"/>
    <w:rsid w:val="00BB3F3C"/>
    <w:rsid w:val="00C35392"/>
    <w:rsid w:val="00C56E36"/>
    <w:rsid w:val="00C86ABC"/>
    <w:rsid w:val="00CD13E8"/>
    <w:rsid w:val="00DA7803"/>
    <w:rsid w:val="00E10B05"/>
    <w:rsid w:val="00E12766"/>
    <w:rsid w:val="00E17990"/>
    <w:rsid w:val="00E41203"/>
    <w:rsid w:val="00E640A4"/>
    <w:rsid w:val="00ED4BE6"/>
    <w:rsid w:val="00F1580D"/>
    <w:rsid w:val="00F312C5"/>
    <w:rsid w:val="00F33883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1EE95F2-BB1C-4010-AD5C-3C30B1D4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72C25"/>
    <w:pPr>
      <w:spacing w:after="0" w:line="260" w:lineRule="atLeast"/>
    </w:pPr>
    <w:rPr>
      <w:rFonts w:ascii="Arial" w:hAnsi="Arial"/>
      <w:sz w:val="20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nynameL2">
    <w:name w:val="_Company name L2"/>
    <w:basedOn w:val="Standaard"/>
    <w:uiPriority w:val="20"/>
    <w:rsid w:val="00FA051B"/>
    <w:pPr>
      <w:spacing w:line="240" w:lineRule="exact"/>
    </w:pPr>
    <w:rPr>
      <w:caps/>
      <w:color w:val="1E64C8"/>
      <w:sz w:val="18"/>
    </w:rPr>
  </w:style>
  <w:style w:type="paragraph" w:styleId="Koptekst">
    <w:name w:val="header"/>
    <w:basedOn w:val="Standaard"/>
    <w:link w:val="Koptekst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312C5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7D6060"/>
    <w:rPr>
      <w:b/>
      <w:u w:val="single"/>
    </w:rPr>
  </w:style>
  <w:style w:type="table" w:styleId="Tabelraster">
    <w:name w:val="Table Grid"/>
    <w:basedOn w:val="Standaardtabel"/>
    <w:uiPriority w:val="39"/>
    <w:rsid w:val="00E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_Reference heading"/>
    <w:basedOn w:val="Standaard"/>
    <w:next w:val="Standaard"/>
    <w:uiPriority w:val="22"/>
    <w:rsid w:val="001C597D"/>
    <w:pPr>
      <w:framePr w:hSpace="142" w:wrap="around" w:vAnchor="page" w:hAnchor="text" w:y="1804"/>
      <w:suppressOverlap/>
    </w:pPr>
    <w:rPr>
      <w:caps/>
      <w:color w:val="1E64C8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5A5760"/>
    <w:rPr>
      <w:color w:val="808080"/>
    </w:rPr>
  </w:style>
  <w:style w:type="paragraph" w:customStyle="1" w:styleId="Subject">
    <w:name w:val="_Subject"/>
    <w:basedOn w:val="Standaard"/>
    <w:next w:val="Standaard"/>
    <w:uiPriority w:val="19"/>
    <w:qFormat/>
    <w:rsid w:val="004D6FA8"/>
    <w:pPr>
      <w:spacing w:after="520" w:line="260" w:lineRule="exact"/>
    </w:pPr>
    <w:rPr>
      <w:b/>
    </w:rPr>
  </w:style>
  <w:style w:type="paragraph" w:customStyle="1" w:styleId="Addressing">
    <w:name w:val="_Addressing"/>
    <w:basedOn w:val="Standaard"/>
    <w:uiPriority w:val="21"/>
    <w:qFormat/>
    <w:rsid w:val="00A12207"/>
    <w:pPr>
      <w:framePr w:hSpace="142" w:wrap="around" w:vAnchor="page" w:hAnchor="text" w:y="1804"/>
      <w:tabs>
        <w:tab w:val="left" w:pos="284"/>
      </w:tabs>
      <w:spacing w:line="260" w:lineRule="exact"/>
      <w:suppressOverlap/>
    </w:pPr>
    <w:rPr>
      <w:sz w:val="18"/>
    </w:rPr>
  </w:style>
  <w:style w:type="paragraph" w:customStyle="1" w:styleId="Hiddentext">
    <w:name w:val="_Hidden text"/>
    <w:basedOn w:val="Standaard"/>
    <w:next w:val="Standaard"/>
    <w:uiPriority w:val="29"/>
    <w:rsid w:val="00A12207"/>
    <w:pPr>
      <w:framePr w:hSpace="142" w:wrap="around" w:vAnchor="page" w:hAnchor="text" w:y="1804"/>
      <w:suppressOverlap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dgroo\Downloads\EN_Letter_UGent_BW22_Lanup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DCAE9C30A84AD2A09350E29527EB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AD9ECF-E681-4418-BAF1-CFF5855FEE6E}"/>
      </w:docPartPr>
      <w:docPartBody>
        <w:p w:rsidR="00000000" w:rsidRDefault="00767EEC">
          <w:pPr>
            <w:pStyle w:val="A5DCAE9C30A84AD2A09350E29527EBB6"/>
          </w:pPr>
          <w:r>
            <w:rPr>
              <w:rStyle w:val="Tekstvantijdelijkeaanduiding"/>
            </w:rPr>
            <w:t>&lt; date &gt;</w:t>
          </w:r>
        </w:p>
      </w:docPartBody>
    </w:docPart>
    <w:docPart>
      <w:docPartPr>
        <w:name w:val="369D91870D7C422C96C23357BD0FA4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CBE46B-3648-497A-8DCD-302B86BEE7EF}"/>
      </w:docPartPr>
      <w:docPartBody>
        <w:p w:rsidR="00000000" w:rsidRDefault="00767EEC">
          <w:pPr>
            <w:pStyle w:val="369D91870D7C422C96C23357BD0FA464"/>
          </w:pPr>
          <w:r>
            <w:rPr>
              <w:rStyle w:val="Tekstvantijdelijkeaanduiding"/>
            </w:rPr>
            <w:t>&lt; select opening line &gt;</w:t>
          </w:r>
        </w:p>
      </w:docPartBody>
    </w:docPart>
    <w:docPart>
      <w:docPartPr>
        <w:name w:val="658E510D9A634C11B503129DC0B76C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346F53-A629-4173-A8B3-032190CDD747}"/>
      </w:docPartPr>
      <w:docPartBody>
        <w:p w:rsidR="00000000" w:rsidRDefault="00767EEC">
          <w:pPr>
            <w:pStyle w:val="658E510D9A634C11B503129DC0B76C40"/>
          </w:pPr>
          <w:r>
            <w:rPr>
              <w:rStyle w:val="Tekstvantijdelijkeaanduiding"/>
            </w:rPr>
            <w:t>&lt; select closing line &gt;</w:t>
          </w:r>
        </w:p>
      </w:docPartBody>
    </w:docPart>
    <w:docPart>
      <w:docPartPr>
        <w:name w:val="C005D63E54DE457E86CAEC2E4C26C2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82511A-C788-418C-BD00-A0E55B821AD3}"/>
      </w:docPartPr>
      <w:docPartBody>
        <w:p w:rsidR="00000000" w:rsidRDefault="008B29F4" w:rsidP="008B29F4">
          <w:pPr>
            <w:pStyle w:val="C005D63E54DE457E86CAEC2E4C26C22D"/>
          </w:pPr>
          <w:r>
            <w:rPr>
              <w:rStyle w:val="Tekstvantijdelijkeaanduiding"/>
            </w:rPr>
            <w:t>&lt; date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F4"/>
    <w:rsid w:val="00767EEC"/>
    <w:rsid w:val="008B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B29F4"/>
    <w:rPr>
      <w:color w:val="808080"/>
    </w:rPr>
  </w:style>
  <w:style w:type="paragraph" w:customStyle="1" w:styleId="A5DCAE9C30A84AD2A09350E29527EBB6">
    <w:name w:val="A5DCAE9C30A84AD2A09350E29527EBB6"/>
  </w:style>
  <w:style w:type="paragraph" w:customStyle="1" w:styleId="369D91870D7C422C96C23357BD0FA464">
    <w:name w:val="369D91870D7C422C96C23357BD0FA464"/>
  </w:style>
  <w:style w:type="paragraph" w:customStyle="1" w:styleId="658E510D9A634C11B503129DC0B76C40">
    <w:name w:val="658E510D9A634C11B503129DC0B76C40"/>
  </w:style>
  <w:style w:type="paragraph" w:customStyle="1" w:styleId="C005D63E54DE457E86CAEC2E4C26C22D">
    <w:name w:val="C005D63E54DE457E86CAEC2E4C26C22D"/>
    <w:rsid w:val="008B2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F2645DE96B64382608C281069FE85" ma:contentTypeVersion="17" ma:contentTypeDescription="Een nieuw document maken." ma:contentTypeScope="" ma:versionID="b2300d702d40a0aebdc8124f17c5b0db">
  <xsd:schema xmlns:xsd="http://www.w3.org/2001/XMLSchema" xmlns:xs="http://www.w3.org/2001/XMLSchema" xmlns:p="http://schemas.microsoft.com/office/2006/metadata/properties" xmlns:ns2="b560a5eb-c8df-4cc3-b2ed-7785c88fea36" xmlns:ns3="feed4149-49cf-4867-ae90-a13bf65025be" targetNamespace="http://schemas.microsoft.com/office/2006/metadata/properties" ma:root="true" ma:fieldsID="71baab982b4817ba8d5155604d914207" ns2:_="" ns3:_="">
    <xsd:import namespace="b560a5eb-c8df-4cc3-b2ed-7785c88fea36"/>
    <xsd:import namespace="feed4149-49cf-4867-ae90-a13bf6502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a5eb-c8df-4cc3-b2ed-7785c88fe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3b9bb814-139f-4039-9463-697760f06a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d4149-49cf-4867-ae90-a13bf65025b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c1356ab-1153-4e17-80a4-88942a61bc4d}" ma:internalName="TaxCatchAll" ma:showField="CatchAllData" ma:web="feed4149-49cf-4867-ae90-a13bf6502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60a5eb-c8df-4cc3-b2ed-7785c88fea36">
      <Terms xmlns="http://schemas.microsoft.com/office/infopath/2007/PartnerControls"/>
    </lcf76f155ced4ddcb4097134ff3c332f>
    <TaxCatchAll xmlns="feed4149-49cf-4867-ae90-a13bf65025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A880-3A26-44D9-82CB-1D5952AF0307}"/>
</file>

<file path=customXml/itemProps2.xml><?xml version="1.0" encoding="utf-8"?>
<ds:datastoreItem xmlns:ds="http://schemas.openxmlformats.org/officeDocument/2006/customXml" ds:itemID="{4E9AE34B-6F7F-40B8-9CD5-6345F68FFD1F}">
  <ds:schemaRefs>
    <ds:schemaRef ds:uri="http://schemas.microsoft.com/office/2006/metadata/properties"/>
    <ds:schemaRef ds:uri="http://schemas.microsoft.com/office/infopath/2007/PartnerControls"/>
    <ds:schemaRef ds:uri="92cf1961-df44-4c0f-8259-d0b07e6959c1"/>
  </ds:schemaRefs>
</ds:datastoreItem>
</file>

<file path=customXml/itemProps3.xml><?xml version="1.0" encoding="utf-8"?>
<ds:datastoreItem xmlns:ds="http://schemas.openxmlformats.org/officeDocument/2006/customXml" ds:itemID="{138B1679-4526-4D55-A90D-D43D9FFF5D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00B416-5B98-457B-84EE-F05F4B42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EN_Letter_UGent_BW22_Lanupro.dotx</Template>
  <TotalTime>151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Manager/>
  <Company>Universiteit Gent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Jeroen Degroote</dc:creator>
  <cp:keywords/>
  <dc:description/>
  <cp:lastModifiedBy>Jeroen Degroote</cp:lastModifiedBy>
  <cp:revision>2</cp:revision>
  <dcterms:created xsi:type="dcterms:W3CDTF">2022-01-17T10:59:00Z</dcterms:created>
  <dcterms:modified xsi:type="dcterms:W3CDTF">2022-01-18T13:05:00Z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0x0101004A1F2645DE96B64382608C281069FE85</vt:lpwstr>
  </property>
</Properties>
</file>